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NO</w:t>
      </w:r>
    </w:p>
    <w:p>
      <w:r>
        <w:t xml:space="preserve"> MUMBAI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